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ind w:left="720" w:firstLine="0"/>
        <w:rPr>
          <w:rFonts w:hint="default" w:ascii="Times New Roman" w:hAnsi="Times New Roman" w:cs="Times New Roman"/>
        </w:rPr>
      </w:pPr>
    </w:p>
    <w:p w14:paraId="00000002">
      <w:pPr>
        <w:rPr>
          <w:rFonts w:hint="default" w:ascii="Times New Roman" w:hAnsi="Times New Roman" w:cs="Times New Roman"/>
        </w:rPr>
      </w:pPr>
    </w:p>
    <w:p w14:paraId="00000003">
      <w:pPr>
        <w:rPr>
          <w:rFonts w:hint="default" w:ascii="Times New Roman" w:hAnsi="Times New Roman" w:cs="Times New Roman"/>
          <w:color w:val="FF0000"/>
          <w:sz w:val="120"/>
          <w:szCs w:val="120"/>
        </w:rPr>
      </w:pPr>
    </w:p>
    <w:p w14:paraId="00000004">
      <w:pPr>
        <w:rPr>
          <w:rFonts w:hint="default" w:ascii="Times New Roman" w:hAnsi="Times New Roman" w:cs="Times New Roman"/>
          <w:color w:val="FF0000"/>
          <w:sz w:val="120"/>
          <w:szCs w:val="120"/>
        </w:rPr>
      </w:pPr>
      <w:r>
        <w:rPr>
          <w:rFonts w:hint="default" w:ascii="Times New Roman" w:hAnsi="Times New Roman" w:cs="Times New Roman"/>
          <w:color w:val="FF0000"/>
          <w:sz w:val="120"/>
          <w:szCs w:val="120"/>
          <w:rtl w:val="0"/>
        </w:rPr>
        <w:t>MAIN FLOW 👍</w:t>
      </w:r>
    </w:p>
    <w:p w14:paraId="00000005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0" w:name="_tle7x7x1s870" w:colFirst="0" w:colLast="0"/>
      <w:bookmarkEnd w:id="0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🧑‍💼 Main Flow của Khách Hàng (Member/User)</w:t>
      </w:r>
    </w:p>
    <w:p w14:paraId="0000000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" w:name="_chf50vi869xm" w:colFirst="0" w:colLast="0"/>
      <w:bookmarkEnd w:id="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1: Truy cập và Đăng ký</w:t>
      </w:r>
    </w:p>
    <w:p w14:paraId="00000007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Truy cập website / ứng dụng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Xem thông tin trên </w:t>
      </w:r>
      <w:r>
        <w:rPr>
          <w:rFonts w:hint="default" w:ascii="Times New Roman" w:hAnsi="Times New Roman" w:cs="Times New Roman"/>
          <w:b/>
          <w:rtl w:val="0"/>
        </w:rPr>
        <w:t>trang chủ</w:t>
      </w:r>
      <w:r>
        <w:rPr>
          <w:rFonts w:hint="default" w:ascii="Times New Roman" w:hAnsi="Times New Roman" w:cs="Times New Roman"/>
          <w:rtl w:val="0"/>
        </w:rPr>
        <w:t>: giới thiệu nền tảng, bảng xếp hạng, blog chia sẻ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Nhấn nút </w:t>
      </w:r>
      <w:r>
        <w:rPr>
          <w:rFonts w:hint="default" w:ascii="Times New Roman" w:hAnsi="Times New Roman" w:cs="Times New Roman"/>
          <w:b/>
          <w:rtl w:val="0"/>
        </w:rPr>
        <w:t>Đăng ký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Nhập: Họ tên, email, mật khẩu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rtl w:val="0"/>
        </w:rPr>
        <w:t>(mặc định là Guest nếu chưa đăng ký gói)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0C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Kích hoạt tài khoản (nếu có xác thực email)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" w:name="_mlt3o41qixtu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2: Mua gói dịch vụ (Subscription Flow)</w:t>
      </w:r>
    </w:p>
    <w:p w14:paraId="0000000F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Sau khi đăng nhập, truy cập </w:t>
      </w:r>
      <w:r>
        <w:rPr>
          <w:rFonts w:hint="default" w:ascii="Times New Roman" w:hAnsi="Times New Roman" w:cs="Times New Roman"/>
          <w:b/>
          <w:rtl w:val="0"/>
        </w:rPr>
        <w:t>trang Gói dịch vụ (Plans)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10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Chọn gói </w:t>
      </w: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🎯 Ví dụ về Gói Dịch Vụ Cơ Bản</w:t>
      </w:r>
    </w:p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5"/>
        <w:gridCol w:w="1671"/>
        <w:gridCol w:w="1171"/>
        <w:gridCol w:w="1435"/>
        <w:gridCol w:w="3811"/>
      </w:tblGrid>
      <w:tr w14:paraId="3C6FEE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spacing w:before="240" w:after="240"/>
              <w:ind w:left="720" w:hanging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Mã Gói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spacing w:before="240" w:after="240"/>
              <w:ind w:left="720" w:hanging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Gói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spacing w:before="240" w:after="240"/>
              <w:ind w:left="720" w:hanging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Giá (VNĐ)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spacing w:before="240" w:after="240"/>
              <w:ind w:left="720" w:hanging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Thời Hạn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spacing w:before="240" w:after="240"/>
              <w:ind w:left="720" w:hanging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Tính Năng Chính</w:t>
            </w:r>
          </w:p>
        </w:tc>
      </w:tr>
      <w:tr w14:paraId="2761DAB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2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GUEST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Khách (Miễn phí)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Không giới hạn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Đăng ký tài khoản</w:t>
            </w:r>
          </w:p>
          <w:p w14:paraId="0000001B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Xem blog và bảng xếp hạng</w:t>
            </w:r>
          </w:p>
          <w:p w14:paraId="0000001C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Ghi nhận tình trạng hút thuốc</w:t>
            </w:r>
          </w:p>
          <w:p w14:paraId="0000001D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🚫 Không được tư vấn Coach</w:t>
            </w:r>
          </w:p>
        </w:tc>
      </w:tr>
      <w:tr w14:paraId="499361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2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Gói 30 Ngày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99.000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 ngày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Lập kế hoạch cai thuốc</w:t>
            </w:r>
          </w:p>
          <w:p w14:paraId="00000023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Ghi nhật ký hằng ngày</w:t>
            </w:r>
          </w:p>
          <w:p w14:paraId="00000024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Nhận thông báo, huy hiệu</w:t>
            </w:r>
          </w:p>
          <w:p w14:paraId="00000025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1 lần nhắn tin với Coach</w:t>
            </w:r>
          </w:p>
        </w:tc>
      </w:tr>
      <w:tr w14:paraId="197D1B4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Gói 3 Tháng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170.000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90 ngày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Toàn bộ tính năng gói 30 ngày</w:t>
            </w:r>
          </w:p>
          <w:p w14:paraId="0000002B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Ưu tiên tư vấn Coach 2 lần</w:t>
            </w:r>
          </w:p>
          <w:p w14:paraId="0000002C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Thống kê nâng cao, phân tích tiến trình</w:t>
            </w:r>
          </w:p>
        </w:tc>
      </w:tr>
      <w:tr w14:paraId="397D4C1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P180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Gói 6 Tháng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320.000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180 ngày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Coach call định kỳ 1 lần/tháng</w:t>
            </w:r>
          </w:p>
          <w:p w14:paraId="00000032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Động viên cá nhân hóa</w:t>
            </w:r>
          </w:p>
          <w:p w14:paraId="00000033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Nhận phần thưởng nếu đạt cột mốc cai thuốc</w:t>
            </w:r>
          </w:p>
        </w:tc>
      </w:tr>
      <w:tr w14:paraId="6CFD89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2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P365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Gói 1 Năm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550.000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365 ngày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Gói đầy đủ</w:t>
            </w:r>
          </w:p>
          <w:p w14:paraId="00000039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Tư vấn Coach 1 lần/tuần</w:t>
            </w:r>
          </w:p>
          <w:p w14:paraId="0000003A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✅ Gợi ý kế hoạch theo từng giai đoạn</w:t>
            </w:r>
          </w:p>
          <w:p w14:paraId="0000003B">
            <w:pPr>
              <w:spacing w:before="240" w:after="240"/>
              <w:ind w:left="720" w:hanging="36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rtl w:val="0"/>
              </w:rPr>
              <w:t>✅ Ưu tiên hỗ trợ 24/7</w:t>
            </w:r>
          </w:p>
        </w:tc>
      </w:tr>
    </w:tbl>
    <w:p w14:paraId="0000003C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</w:p>
    <w:p w14:paraId="0000003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Chuyển đến trang </w:t>
      </w:r>
      <w:r>
        <w:rPr>
          <w:rFonts w:hint="default" w:ascii="Times New Roman" w:hAnsi="Times New Roman" w:cs="Times New Roman"/>
          <w:b/>
          <w:rtl w:val="0"/>
        </w:rPr>
        <w:t>Thanh toán</w:t>
      </w:r>
      <w:r>
        <w:rPr>
          <w:rFonts w:hint="default" w:ascii="Times New Roman" w:hAnsi="Times New Roman" w:cs="Times New Roman"/>
          <w:rtl w:val="0"/>
        </w:rPr>
        <w:t xml:space="preserve"> (Payment)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3E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rtl w:val="0"/>
        </w:rPr>
        <w:t>Nhập thông tin thanh toán → hoàn tất</w:t>
      </w:r>
      <w:r>
        <w:rPr>
          <w:rFonts w:hint="default" w:ascii="Times New Roman" w:hAnsi="Times New Roman" w:eastAsia="Arial Unicode MS" w:cs="Times New Roman"/>
          <w:rtl w:val="0"/>
        </w:rPr>
        <w:br w:type="textWrapping"/>
      </w:r>
    </w:p>
    <w:p w14:paraId="0000003F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Hệ thống lưu vào bảng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subscriptions</w:t>
      </w:r>
      <w:r>
        <w:rPr>
          <w:rFonts w:hint="default" w:ascii="Times New Roman" w:hAnsi="Times New Roman" w:eastAsia="Arial Unicode MS" w:cs="Times New Roman"/>
          <w:rtl w:val="0"/>
        </w:rPr>
        <w:t xml:space="preserve"> → tài khoản chuyển thành "Member"</w:t>
      </w:r>
      <w:r>
        <w:rPr>
          <w:rFonts w:hint="default" w:ascii="Times New Roman" w:hAnsi="Times New Roman" w:eastAsia="Arial Unicode MS" w:cs="Times New Roman"/>
          <w:rtl w:val="0"/>
        </w:rPr>
        <w:br w:type="textWrapping"/>
      </w:r>
    </w:p>
    <w:p w14:paraId="000000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1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3" w:name="_3k1fwykp1tu0" w:colFirst="0" w:colLast="0"/>
      <w:bookmarkEnd w:id="3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3: Ghi nhận tình trạng hút thuốc</w:t>
      </w:r>
    </w:p>
    <w:p w14:paraId="00000042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trang </w:t>
      </w:r>
      <w:r>
        <w:rPr>
          <w:rFonts w:hint="default" w:ascii="Times New Roman" w:hAnsi="Times New Roman" w:cs="Times New Roman"/>
          <w:b/>
          <w:rtl w:val="0"/>
        </w:rPr>
        <w:t>Smoking Status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43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Nhập số lượng hút/ngày, giá thuốc, tần suất (hằng ngày, cách ngày,...)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4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rtl w:val="0"/>
        </w:rPr>
        <w:t xml:space="preserve">Lưu thông tin → cập nhật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smoking_status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br w:type="textWrapping"/>
      </w:r>
    </w:p>
    <w:p w14:paraId="000000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4" w:name="_pe4amj2uq9tq" w:colFirst="0" w:colLast="0"/>
      <w:bookmarkEnd w:id="4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4: Lập kế hoạch cai thuốc</w:t>
      </w:r>
    </w:p>
    <w:p w14:paraId="00000047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trang </w:t>
      </w:r>
      <w:r>
        <w:rPr>
          <w:rFonts w:hint="default" w:ascii="Times New Roman" w:hAnsi="Times New Roman" w:cs="Times New Roman"/>
          <w:b/>
          <w:rtl w:val="0"/>
        </w:rPr>
        <w:t>Tạo kế hoạch (Quit Plan)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48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Nhập: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9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Lý do bỏ thuốc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A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Ngày bắt đầu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B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Ngày mục tiêu cai hoàn toàn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C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Mức độ động lực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D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(Tùy chọn) kế hoạch chi tiết từng giai đoạn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4E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rtl w:val="0"/>
        </w:rPr>
        <w:t xml:space="preserve">Lưu kế hoạch → lưu vào bảng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quit_plans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br w:type="textWrapping"/>
      </w:r>
    </w:p>
    <w:p w14:paraId="000000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0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5" w:name="_2n020w6jkzlx" w:colFirst="0" w:colLast="0"/>
      <w:bookmarkEnd w:id="5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5: Ghi nhật ký tiến trình hằng ngày</w:t>
      </w:r>
    </w:p>
    <w:p w14:paraId="00000051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trang </w:t>
      </w:r>
      <w:r>
        <w:rPr>
          <w:rFonts w:hint="default" w:ascii="Times New Roman" w:hAnsi="Times New Roman" w:cs="Times New Roman"/>
          <w:b/>
          <w:rtl w:val="0"/>
        </w:rPr>
        <w:t>Tiến trình (Progress Logs)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52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Nhập hằng ngày: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3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Số điếu hút hôm nay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4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Mức độ thèm thuốc (1–10)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5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Ghi chú cảm xúc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6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Hệ thống tự động: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7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Tính số ngày không hút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8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Tính số tiền tiết kiệm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9">
      <w:pPr>
        <w:numPr>
          <w:ilvl w:val="0"/>
          <w:numId w:val="10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Cập nhật tiến trình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B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6" w:name="_i3jt25xumw69" w:colFirst="0" w:colLast="0"/>
      <w:bookmarkEnd w:id="6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6: Nhận thông báo và động lực</w:t>
      </w:r>
    </w:p>
    <w:p w14:paraId="0000005C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Hệ thống gửi </w:t>
      </w:r>
      <w:r>
        <w:rPr>
          <w:rFonts w:hint="default" w:ascii="Times New Roman" w:hAnsi="Times New Roman" w:cs="Times New Roman"/>
          <w:b/>
          <w:rtl w:val="0"/>
        </w:rPr>
        <w:t>thông báo định kỳ</w:t>
      </w:r>
      <w:r>
        <w:rPr>
          <w:rFonts w:hint="default" w:ascii="Times New Roman" w:hAnsi="Times New Roman" w:cs="Times New Roman"/>
          <w:rtl w:val="0"/>
        </w:rPr>
        <w:t>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D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"Chúc mừng bạn đã không hút 7 ngày!"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E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"Bạn đã tiết kiệm được 300K!"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5F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Nhận </w:t>
      </w:r>
      <w:r>
        <w:rPr>
          <w:rFonts w:hint="default" w:ascii="Times New Roman" w:hAnsi="Times New Roman" w:cs="Times New Roman"/>
          <w:b/>
          <w:rtl w:val="0"/>
        </w:rPr>
        <w:t>huy hiệu thành tích</w:t>
      </w:r>
      <w:r>
        <w:rPr>
          <w:rFonts w:hint="default" w:ascii="Times New Roman" w:hAnsi="Times New Roman" w:eastAsia="Arial Unicode MS" w:cs="Times New Roman"/>
          <w:rtl w:val="0"/>
        </w:rPr>
        <w:t xml:space="preserve"> → thêm vào bảng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achievements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br w:type="textWrapping"/>
      </w:r>
    </w:p>
    <w:p w14:paraId="00000060">
      <w:pPr>
        <w:numPr>
          <w:ilvl w:val="0"/>
          <w:numId w:val="1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Chia sẻ huy hiệu lên trang </w:t>
      </w:r>
      <w:r>
        <w:rPr>
          <w:rFonts w:hint="default" w:ascii="Times New Roman" w:hAnsi="Times New Roman" w:cs="Times New Roman"/>
          <w:b/>
          <w:rtl w:val="0"/>
        </w:rPr>
        <w:t>Cộng đồng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1">
      <w:pPr>
        <w:rPr>
          <w:rFonts w:hint="default" w:ascii="Times New Roman" w:hAnsi="Times New Roman" w:cs="Times New Roman"/>
        </w:rPr>
      </w:pPr>
    </w:p>
    <w:p w14:paraId="000000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3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Giai Đoạn:Build Role Coach và chức năng ,nhiệm vụ của Coach với Gueset/Member 👍</w:t>
      </w:r>
    </w:p>
    <w:p w14:paraId="00000064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7" w:name="_rewftlnn93tq" w:colFirst="0" w:colLast="0"/>
      <w:bookmarkEnd w:id="7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🧑‍🏫 Vai trò Coach – Main Flow</w:t>
      </w:r>
    </w:p>
    <w:p w14:paraId="00000065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8" w:name="_11b29xkznmkx" w:colFirst="0" w:colLast="0"/>
      <w:bookmarkEnd w:id="8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🧩 Giai đoạn 1: Đăng nhập Coach</w:t>
      </w:r>
    </w:p>
    <w:p w14:paraId="00000066">
      <w:pPr>
        <w:numPr>
          <w:ilvl w:val="0"/>
          <w:numId w:val="14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Truy cập trang đăng nhập riêng cho Coach (ví dụ: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/coach/login</w:t>
      </w:r>
      <w:r>
        <w:rPr>
          <w:rFonts w:hint="default" w:ascii="Times New Roman" w:hAnsi="Times New Roman" w:cs="Times New Roman"/>
          <w:b/>
          <w:rtl w:val="0"/>
        </w:rPr>
        <w:t>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7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email &amp; mật khẩu (được cấp bởi admin hoặc tạo qua đăng ký coach)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8">
      <w:pPr>
        <w:numPr>
          <w:ilvl w:val="0"/>
          <w:numId w:val="14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Sau khi đăng nhập, chuyển đến Coach Dashboard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9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A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9" w:name="_fgvrule7d6bm" w:colFirst="0" w:colLast="0"/>
      <w:bookmarkEnd w:id="9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📋 Giai đoạn 2: Xem danh sách Member được phân công</w:t>
      </w:r>
    </w:p>
    <w:p w14:paraId="0000006B">
      <w:pPr>
        <w:numPr>
          <w:ilvl w:val="0"/>
          <w:numId w:val="15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Truy cập trang Danh sách Member (ví dụ: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/coach/members</w:t>
      </w:r>
      <w:r>
        <w:rPr>
          <w:rFonts w:hint="default" w:ascii="Times New Roman" w:hAnsi="Times New Roman" w:cs="Times New Roman"/>
          <w:b/>
          <w:rtl w:val="0"/>
        </w:rPr>
        <w:t>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C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Xem: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D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Tên, email của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E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Gói đang dùng (ví dụ: GUEST, P30, P365…)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6F">
      <w:pPr>
        <w:numPr>
          <w:ilvl w:val="1"/>
          <w:numId w:val="15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Trạng thái cai thuốc: đang tiến triển / chững lại / cần hỗ trợ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0">
      <w:pPr>
        <w:spacing w:before="240" w:after="240"/>
        <w:ind w:left="600" w:right="60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🔧 Cần làm:</w:t>
      </w:r>
    </w:p>
    <w:p w14:paraId="00000071">
      <w:pPr>
        <w:numPr>
          <w:ilvl w:val="0"/>
          <w:numId w:val="16"/>
        </w:numPr>
        <w:spacing w:before="24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Backend API: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GET /api/coach/members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72">
      <w:pPr>
        <w:numPr>
          <w:ilvl w:val="0"/>
          <w:numId w:val="16"/>
        </w:numPr>
        <w:spacing w:before="0" w:beforeAutospacing="0" w:after="24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Frontend bảng dữ liệu + trạng thái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3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4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0" w:name="_2zjb344rughq" w:colFirst="0" w:colLast="0"/>
      <w:bookmarkEnd w:id="10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📊 Giai đoạn 3: Theo dõi tiến trình Member</w:t>
      </w:r>
    </w:p>
    <w:p w14:paraId="00000075">
      <w:pPr>
        <w:numPr>
          <w:ilvl w:val="0"/>
          <w:numId w:val="17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Arial Unicode MS" w:cs="Times New Roman"/>
          <w:b/>
          <w:rtl w:val="0"/>
        </w:rPr>
        <w:t>Chọn 1 Member → vào trang chi tiết (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/coach/members/:id</w:t>
      </w:r>
      <w:r>
        <w:rPr>
          <w:rFonts w:hint="default" w:ascii="Times New Roman" w:hAnsi="Times New Roman" w:cs="Times New Roman"/>
          <w:b/>
          <w:rtl w:val="0"/>
        </w:rPr>
        <w:t>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6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Xem: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7">
      <w:pPr>
        <w:numPr>
          <w:ilvl w:val="1"/>
          <w:numId w:val="1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Nhật ký tiến trình (Progress Logs)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8">
      <w:pPr>
        <w:numPr>
          <w:ilvl w:val="1"/>
          <w:numId w:val="1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Kế hoạch cai thuốc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9">
      <w:pPr>
        <w:numPr>
          <w:ilvl w:val="1"/>
          <w:numId w:val="1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Thành tích đạt được (Achievements)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A">
      <w:pPr>
        <w:numPr>
          <w:ilvl w:val="1"/>
          <w:numId w:val="17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Tình trạng hút thuốc hiện tại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B">
      <w:pPr>
        <w:spacing w:before="240" w:after="240"/>
        <w:ind w:left="600" w:right="60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🔧 Cần làm:</w:t>
      </w:r>
    </w:p>
    <w:p w14:paraId="0000007C">
      <w:pPr>
        <w:numPr>
          <w:ilvl w:val="0"/>
          <w:numId w:val="18"/>
        </w:numPr>
        <w:spacing w:before="24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Backend API: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GET /api/coach/members/:id/progress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7D">
      <w:pPr>
        <w:numPr>
          <w:ilvl w:val="0"/>
          <w:numId w:val="18"/>
        </w:numPr>
        <w:spacing w:before="0" w:beforeAutospacing="0" w:after="24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Giao diện biểu đồ hoặc bảng theo ngày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7E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F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1" w:name="_eq4b0qr13kna" w:colFirst="0" w:colLast="0"/>
      <w:bookmarkEnd w:id="1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💬 Giai đoạn 4: Nhắn tin hoặc tư vấn trực tiếp</w:t>
      </w:r>
    </w:p>
    <w:p w14:paraId="00000080">
      <w:pPr>
        <w:numPr>
          <w:ilvl w:val="0"/>
          <w:numId w:val="19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Trang: Coach Chat (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/coach/chat</w:t>
      </w:r>
      <w:r>
        <w:rPr>
          <w:rFonts w:hint="default" w:ascii="Times New Roman" w:hAnsi="Times New Roman" w:cs="Times New Roman"/>
          <w:b/>
          <w:rtl w:val="0"/>
        </w:rPr>
        <w:t>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1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Tính năng: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2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Gửi tin nhắn đến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3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Nhận câu hỏi từ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4">
      <w:pPr>
        <w:numPr>
          <w:ilvl w:val="1"/>
          <w:numId w:val="19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(Tùy chọn): đặt lịch tư vấn video/audio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5">
      <w:pPr>
        <w:spacing w:before="240" w:after="240"/>
        <w:ind w:left="600" w:right="60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🔧 Cần làm:</w:t>
      </w:r>
    </w:p>
    <w:p w14:paraId="00000086">
      <w:pPr>
        <w:numPr>
          <w:ilvl w:val="0"/>
          <w:numId w:val="20"/>
        </w:numPr>
        <w:spacing w:before="24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API nhắn tin: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POST /api/coach/chat/send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87">
      <w:pPr>
        <w:numPr>
          <w:ilvl w:val="0"/>
          <w:numId w:val="20"/>
        </w:numPr>
        <w:spacing w:before="0" w:beforeAutospacing="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Tạo bảng messages (message_id, sender_id, receiver_id, content, timestamp)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8">
      <w:pPr>
        <w:numPr>
          <w:ilvl w:val="0"/>
          <w:numId w:val="20"/>
        </w:numPr>
        <w:spacing w:before="0" w:beforeAutospacing="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Realtime chat (sử dụng Socket.IO nếu cần)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9">
      <w:pPr>
        <w:numPr>
          <w:ilvl w:val="0"/>
          <w:numId w:val="20"/>
        </w:numPr>
        <w:spacing w:before="0" w:beforeAutospacing="0" w:after="24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Frontend form nhập + hiển thị lịch sử chat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A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2" w:name="_fr3gdenyngg5" w:colFirst="0" w:colLast="0"/>
      <w:bookmarkEnd w:id="1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📅 Giai đoạn 5: Đặt lịch Coaching</w:t>
      </w:r>
    </w:p>
    <w:p w14:paraId="0000008C">
      <w:pPr>
        <w:numPr>
          <w:ilvl w:val="0"/>
          <w:numId w:val="2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Coach có thể hẹn lịch gọi với Member (nếu là gói cao)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D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Giao diện lịch + trạng thái hẹn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E">
      <w:pPr>
        <w:numPr>
          <w:ilvl w:val="0"/>
          <w:numId w:val="2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(Có thể thêm): Tích hợp Zoom / Google Meet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8F">
      <w:pPr>
        <w:spacing w:before="240" w:after="240"/>
        <w:ind w:left="600" w:right="60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🔧 Cần làm:</w:t>
      </w:r>
    </w:p>
    <w:p w14:paraId="00000090">
      <w:pPr>
        <w:numPr>
          <w:ilvl w:val="0"/>
          <w:numId w:val="22"/>
        </w:numPr>
        <w:spacing w:before="24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Bảng: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coaching_sessions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91">
      <w:pPr>
        <w:numPr>
          <w:ilvl w:val="0"/>
          <w:numId w:val="22"/>
        </w:numPr>
        <w:spacing w:before="0" w:beforeAutospacing="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API: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POST /api/coach/schedule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92">
      <w:pPr>
        <w:numPr>
          <w:ilvl w:val="0"/>
          <w:numId w:val="22"/>
        </w:numPr>
        <w:spacing w:before="0" w:beforeAutospacing="0" w:after="24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Giao diện chọn ngày giờ + xác nhận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93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4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3" w:name="_wsebnzll4u9h" w:colFirst="0" w:colLast="0"/>
      <w:bookmarkEnd w:id="13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📝 Giai đoạn 6: Gửi lời khuyên hoặc đánh giá</w:t>
      </w:r>
    </w:p>
    <w:p w14:paraId="00000095">
      <w:pPr>
        <w:numPr>
          <w:ilvl w:val="0"/>
          <w:numId w:val="23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Sau mỗi buổi, Coach có thể: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96">
      <w:pPr>
        <w:numPr>
          <w:ilvl w:val="1"/>
          <w:numId w:val="23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Gửi lời khuyên cá nhân hóa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97">
      <w:pPr>
        <w:numPr>
          <w:ilvl w:val="1"/>
          <w:numId w:val="23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Ghi nhận thái độ/tiến triển của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98">
      <w:pPr>
        <w:spacing w:before="240" w:after="240"/>
        <w:ind w:left="600" w:right="60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🔧 Cần làm:</w:t>
      </w:r>
    </w:p>
    <w:p w14:paraId="00000099">
      <w:pPr>
        <w:numPr>
          <w:ilvl w:val="0"/>
          <w:numId w:val="24"/>
        </w:numPr>
        <w:spacing w:before="240" w:after="0" w:afterAutospacing="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API lưu nhận xét: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POST /api/coach/feedback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9A">
      <w:pPr>
        <w:numPr>
          <w:ilvl w:val="0"/>
          <w:numId w:val="24"/>
        </w:numPr>
        <w:spacing w:before="0" w:beforeAutospacing="0" w:after="240"/>
        <w:ind w:left="1320" w:right="60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Giao diện nhập nhận xét riêng cho từng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9B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C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14" w:name="_g35r4b68ndsy" w:colFirst="0" w:colLast="0"/>
      <w:bookmarkEnd w:id="14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🛠️ Những gì cần làm (tóm tắt)</w:t>
      </w:r>
    </w:p>
    <w:p w14:paraId="0000009D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5" w:name="_msaztiqckppo" w:colFirst="0" w:colLast="0"/>
      <w:bookmarkEnd w:id="15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1. Tạo giao diện riêng cho Coach</w:t>
      </w:r>
    </w:p>
    <w:p w14:paraId="0000009E">
      <w:pPr>
        <w:numPr>
          <w:ilvl w:val="0"/>
          <w:numId w:val="25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/coach/login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9F">
      <w:pPr>
        <w:numPr>
          <w:ilvl w:val="0"/>
          <w:numId w:val="2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/coach/dashboard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A0">
      <w:pPr>
        <w:numPr>
          <w:ilvl w:val="0"/>
          <w:numId w:val="2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/coach/members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A1">
      <w:pPr>
        <w:numPr>
          <w:ilvl w:val="0"/>
          <w:numId w:val="2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/coach/chat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A2">
      <w:pPr>
        <w:numPr>
          <w:ilvl w:val="0"/>
          <w:numId w:val="25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/coach/schedule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A3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6" w:name="_e9p80uhqcndx" w:colFirst="0" w:colLast="0"/>
      <w:bookmarkEnd w:id="16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2. Tạo Role Coach trong DB</w:t>
      </w:r>
    </w:p>
    <w:p w14:paraId="000000A4">
      <w:pPr>
        <w:numPr>
          <w:ilvl w:val="0"/>
          <w:numId w:val="26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Bảng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users</w:t>
      </w:r>
      <w:r>
        <w:rPr>
          <w:rFonts w:hint="default" w:ascii="Times New Roman" w:hAnsi="Times New Roman" w:cs="Times New Roman"/>
          <w:b/>
          <w:rtl w:val="0"/>
        </w:rPr>
        <w:t xml:space="preserve"> có cột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role</w:t>
      </w:r>
      <w:r>
        <w:rPr>
          <w:rFonts w:hint="default" w:ascii="Times New Roman" w:hAnsi="Times New Roman" w:cs="Times New Roman"/>
          <w:b/>
          <w:rtl w:val="0"/>
        </w:rPr>
        <w:t xml:space="preserve"> (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member</w:t>
      </w:r>
      <w:r>
        <w:rPr>
          <w:rFonts w:hint="default" w:ascii="Times New Roman" w:hAnsi="Times New Roman" w:cs="Times New Roman"/>
          <w:b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coach</w:t>
      </w:r>
      <w:r>
        <w:rPr>
          <w:rFonts w:hint="default" w:ascii="Times New Roman" w:hAnsi="Times New Roman" w:cs="Times New Roman"/>
          <w:b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admin</w:t>
      </w:r>
      <w:r>
        <w:rPr>
          <w:rFonts w:hint="default" w:ascii="Times New Roman" w:hAnsi="Times New Roman" w:cs="Times New Roman"/>
          <w:b/>
          <w:rtl w:val="0"/>
        </w:rPr>
        <w:t>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5">
      <w:pPr>
        <w:numPr>
          <w:ilvl w:val="0"/>
          <w:numId w:val="2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Coach đăng nhập bằng tài khoản riêng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7" w:name="_75cgs9eb3cb7" w:colFirst="0" w:colLast="0"/>
      <w:bookmarkEnd w:id="17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3. Phân quyền</w:t>
      </w:r>
    </w:p>
    <w:p w14:paraId="000000A7">
      <w:pPr>
        <w:numPr>
          <w:ilvl w:val="0"/>
          <w:numId w:val="27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Middleware bảo vệ route: 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t>isCoach</w:t>
      </w:r>
      <w:r>
        <w:rPr>
          <w:rFonts w:hint="default" w:ascii="Times New Roman" w:hAnsi="Times New Roman" w:eastAsia="Roboto Mono" w:cs="Times New Roman"/>
          <w:b/>
          <w:color w:val="188038"/>
          <w:rtl w:val="0"/>
        </w:rPr>
        <w:br w:type="textWrapping"/>
      </w:r>
    </w:p>
    <w:p w14:paraId="000000A8">
      <w:pPr>
        <w:numPr>
          <w:ilvl w:val="0"/>
          <w:numId w:val="2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Chỉ Coach mới gọi được các API sau: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9">
      <w:pPr>
        <w:numPr>
          <w:ilvl w:val="1"/>
          <w:numId w:val="2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Xem tiến trình member</w:t>
      </w:r>
      <w:bookmarkStart w:id="30" w:name="_GoBack"/>
      <w:bookmarkEnd w:id="30"/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A">
      <w:pPr>
        <w:numPr>
          <w:ilvl w:val="1"/>
          <w:numId w:val="2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Gửi lời khuyên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B">
      <w:pPr>
        <w:numPr>
          <w:ilvl w:val="1"/>
          <w:numId w:val="27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Chat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C">
      <w:pPr>
        <w:numPr>
          <w:ilvl w:val="1"/>
          <w:numId w:val="27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Lên lịch hẹn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AD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8" w:name="_hpawj6bv7ibm" w:colFirst="0" w:colLast="0"/>
      <w:bookmarkEnd w:id="18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4. Tạo các API cho Coach</w:t>
      </w:r>
    </w:p>
    <w:tbl>
      <w:tblPr>
        <w:tblStyle w:val="14"/>
        <w:tblW w:w="7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80"/>
        <w:gridCol w:w="3050"/>
      </w:tblGrid>
      <w:tr w14:paraId="14A1647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API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F"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Mô tả</w:t>
            </w:r>
          </w:p>
        </w:tc>
      </w:tr>
      <w:tr w14:paraId="1139FC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0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GET /api/coach/members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1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Lấy danh sách member</w:t>
            </w:r>
          </w:p>
        </w:tc>
      </w:tr>
      <w:tr w14:paraId="77CAD4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2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GET /api/coach/members/:id/progress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3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Xem tiến trình của 1 member</w:t>
            </w:r>
          </w:p>
        </w:tc>
      </w:tr>
      <w:tr w14:paraId="4AB61FD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4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POST /api/coach/chat/send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5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Gửi tin nhắn</w:t>
            </w:r>
          </w:p>
        </w:tc>
      </w:tr>
      <w:tr w14:paraId="4624E6B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6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GET /api/coach/chat/history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7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Lấy lịch sử chat</w:t>
            </w:r>
          </w:p>
        </w:tc>
      </w:tr>
      <w:tr w14:paraId="2741E2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8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POST /api/coach/schedule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9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Đặt lịch tư vấn</w:t>
            </w:r>
          </w:p>
        </w:tc>
      </w:tr>
      <w:tr w14:paraId="1042DF2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A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Roboto Mono" w:cs="Times New Roman"/>
                <w:b/>
                <w:color w:val="188038"/>
                <w:rtl w:val="0"/>
              </w:rPr>
              <w:t>POST /api/coach/feedback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B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Gửi nhận xét/đánh giá</w:t>
            </w:r>
          </w:p>
        </w:tc>
      </w:tr>
    </w:tbl>
    <w:p w14:paraId="000000BC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D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19" w:name="_covxwc2m9na6" w:colFirst="0" w:colLast="0"/>
      <w:bookmarkEnd w:id="19"/>
      <w:r>
        <w:rPr>
          <w:rFonts w:hint="default" w:ascii="Times New Roman" w:hAnsi="Times New Roman" w:eastAsia="Arial Unicode MS" w:cs="Times New Roman"/>
          <w:b/>
          <w:sz w:val="34"/>
          <w:szCs w:val="34"/>
          <w:rtl w:val="0"/>
        </w:rPr>
        <w:t>✅ Kết luận</w:t>
      </w:r>
    </w:p>
    <w:p w14:paraId="000000BE">
      <w:pPr>
        <w:spacing w:before="240" w:after="24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Coach có các chức năng chính:</w:t>
      </w:r>
    </w:p>
    <w:p w14:paraId="000000BF">
      <w:pPr>
        <w:numPr>
          <w:ilvl w:val="0"/>
          <w:numId w:val="28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Xem danh sách và tiến trình của member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0">
      <w:pPr>
        <w:numPr>
          <w:ilvl w:val="0"/>
          <w:numId w:val="2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Tư vấn (qua chat, gọi, nhắn)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1">
      <w:pPr>
        <w:numPr>
          <w:ilvl w:val="0"/>
          <w:numId w:val="2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Đặt lịch hẹn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2">
      <w:pPr>
        <w:numPr>
          <w:ilvl w:val="0"/>
          <w:numId w:val="2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Gửi lời khuyên và đánh giá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3">
      <w:pPr>
        <w:numPr>
          <w:ilvl w:val="0"/>
          <w:numId w:val="28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Hoạt động trong hệ thống riêng biệt với role &amp; giao diện riêng</w:t>
      </w:r>
    </w:p>
    <w:p w14:paraId="000000C4">
      <w:pPr>
        <w:rPr>
          <w:rFonts w:hint="default" w:ascii="Times New Roman" w:hAnsi="Times New Roman" w:cs="Times New Roman"/>
          <w:b/>
        </w:rPr>
      </w:pPr>
    </w:p>
    <w:p w14:paraId="000000C5">
      <w:pPr>
        <w:rPr>
          <w:rFonts w:hint="default" w:ascii="Times New Roman" w:hAnsi="Times New Roman" w:cs="Times New Roman"/>
          <w:b/>
        </w:rPr>
      </w:pPr>
    </w:p>
    <w:p w14:paraId="000000C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0" w:name="_dbnf9kvb009m" w:colFirst="0" w:colLast="0"/>
      <w:bookmarkEnd w:id="20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7: Tư vấn với Coach</w:t>
      </w:r>
    </w:p>
    <w:p w14:paraId="000000C7">
      <w:pPr>
        <w:numPr>
          <w:ilvl w:val="0"/>
          <w:numId w:val="29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trang </w:t>
      </w:r>
      <w:r>
        <w:rPr>
          <w:rFonts w:hint="default" w:ascii="Times New Roman" w:hAnsi="Times New Roman" w:cs="Times New Roman"/>
          <w:b/>
          <w:rtl w:val="0"/>
        </w:rPr>
        <w:t>Tư vấn Coach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8">
      <w:pPr>
        <w:numPr>
          <w:ilvl w:val="0"/>
          <w:numId w:val="2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Đặt lịch hẹn hoặc nhắn tin với Coach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C9">
      <w:pPr>
        <w:numPr>
          <w:ilvl w:val="0"/>
          <w:numId w:val="29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Nhận phản hồi cá nhân hóa từ Coach (qua chat hoặc call)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CB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21" w:name="_nv5uqp6og0u1" w:colFirst="0" w:colLast="0"/>
      <w:bookmarkEnd w:id="21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🛠️ Main Flow của Admin</w:t>
      </w:r>
    </w:p>
    <w:p w14:paraId="000000CC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2" w:name="_lvyl3geo8euv" w:colFirst="0" w:colLast="0"/>
      <w:bookmarkEnd w:id="2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1: Đăng nhập và điều phối</w:t>
      </w:r>
    </w:p>
    <w:p w14:paraId="000000CD">
      <w:pPr>
        <w:numPr>
          <w:ilvl w:val="0"/>
          <w:numId w:val="30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</w:t>
      </w:r>
      <w:r>
        <w:rPr>
          <w:rFonts w:hint="default" w:ascii="Times New Roman" w:hAnsi="Times New Roman" w:cs="Times New Roman"/>
          <w:b/>
          <w:rtl w:val="0"/>
        </w:rPr>
        <w:t>trang quản trị (Admin Dashboard)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CE">
      <w:pPr>
        <w:numPr>
          <w:ilvl w:val="0"/>
          <w:numId w:val="3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Đăng nhập bằng tài khoản admin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CF">
      <w:pPr>
        <w:numPr>
          <w:ilvl w:val="0"/>
          <w:numId w:val="3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Giao diện hiển thị: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0">
      <w:pPr>
        <w:numPr>
          <w:ilvl w:val="1"/>
          <w:numId w:val="30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Tổng số user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1">
      <w:pPr>
        <w:numPr>
          <w:ilvl w:val="1"/>
          <w:numId w:val="30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Số gói đã bán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2">
      <w:pPr>
        <w:numPr>
          <w:ilvl w:val="1"/>
          <w:numId w:val="30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Số người bỏ thuốc thành công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3">
      <w:pPr>
        <w:numPr>
          <w:ilvl w:val="1"/>
          <w:numId w:val="30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Doanh thu tổng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4">
      <w:pPr>
        <w:numPr>
          <w:ilvl w:val="1"/>
          <w:numId w:val="30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Thống kê đánh giá/feedback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D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3" w:name="_g2ud8os9ulja" w:colFirst="0" w:colLast="0"/>
      <w:bookmarkEnd w:id="23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2: Quản lý nội dung</w:t>
      </w:r>
    </w:p>
    <w:p w14:paraId="000000D7">
      <w:pPr>
        <w:numPr>
          <w:ilvl w:val="0"/>
          <w:numId w:val="3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Vào phần </w:t>
      </w:r>
      <w:r>
        <w:rPr>
          <w:rFonts w:hint="default" w:ascii="Times New Roman" w:hAnsi="Times New Roman" w:cs="Times New Roman"/>
          <w:b/>
          <w:rtl w:val="0"/>
        </w:rPr>
        <w:t>Plans</w:t>
      </w:r>
      <w:r>
        <w:rPr>
          <w:rFonts w:hint="default" w:ascii="Times New Roman" w:hAnsi="Times New Roman" w:cs="Times New Roman"/>
          <w:rtl w:val="0"/>
        </w:rPr>
        <w:t>: tạo/sửa/xoá gói dịch vụ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8">
      <w:pPr>
        <w:numPr>
          <w:ilvl w:val="0"/>
          <w:numId w:val="3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Quản lý danh sách </w:t>
      </w:r>
      <w:r>
        <w:rPr>
          <w:rFonts w:hint="default" w:ascii="Times New Roman" w:hAnsi="Times New Roman" w:cs="Times New Roman"/>
          <w:b/>
          <w:rtl w:val="0"/>
        </w:rPr>
        <w:t>coach</w:t>
      </w:r>
      <w:r>
        <w:rPr>
          <w:rFonts w:hint="default" w:ascii="Times New Roman" w:hAnsi="Times New Roman" w:cs="Times New Roman"/>
          <w:rtl w:val="0"/>
        </w:rPr>
        <w:t xml:space="preserve"> và phân công người dùng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9">
      <w:pPr>
        <w:numPr>
          <w:ilvl w:val="0"/>
          <w:numId w:val="3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Tạo hoặc phê duyệt </w:t>
      </w:r>
      <w:r>
        <w:rPr>
          <w:rFonts w:hint="default" w:ascii="Times New Roman" w:hAnsi="Times New Roman" w:cs="Times New Roman"/>
          <w:b/>
          <w:rtl w:val="0"/>
        </w:rPr>
        <w:t>blog chia sẻ kinh nghiệm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DA">
      <w:pPr>
        <w:numPr>
          <w:ilvl w:val="0"/>
          <w:numId w:val="3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Duyệt hoặc gỡ </w:t>
      </w:r>
      <w:r>
        <w:rPr>
          <w:rFonts w:hint="default" w:ascii="Times New Roman" w:hAnsi="Times New Roman" w:cs="Times New Roman"/>
          <w:b/>
          <w:rtl w:val="0"/>
        </w:rPr>
        <w:t>bài viết / bình luận cộng đồng không phù hợp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DC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4" w:name="_iyqlnqt59y28" w:colFirst="0" w:colLast="0"/>
      <w:bookmarkEnd w:id="24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3: Theo dõi hoạt động người dùng</w:t>
      </w:r>
    </w:p>
    <w:p w14:paraId="000000DD">
      <w:pPr>
        <w:numPr>
          <w:ilvl w:val="0"/>
          <w:numId w:val="3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Xem danh sách người dùng và tình trạng: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E">
      <w:pPr>
        <w:numPr>
          <w:ilvl w:val="1"/>
          <w:numId w:val="3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Ai đang trong tiến trình bỏ thuốc?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DF">
      <w:pPr>
        <w:numPr>
          <w:ilvl w:val="1"/>
          <w:numId w:val="3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Ai đang có vấn đề cần hỗ trợ?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0">
      <w:pPr>
        <w:numPr>
          <w:ilvl w:val="0"/>
          <w:numId w:val="3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Theo dõi </w:t>
      </w:r>
      <w:r>
        <w:rPr>
          <w:rFonts w:hint="default" w:ascii="Times New Roman" w:hAnsi="Times New Roman" w:cs="Times New Roman"/>
          <w:b/>
          <w:rtl w:val="0"/>
        </w:rPr>
        <w:t>huy hiệu được phát</w:t>
      </w:r>
      <w:r>
        <w:rPr>
          <w:rFonts w:hint="default" w:ascii="Times New Roman" w:hAnsi="Times New Roman" w:cs="Times New Roman"/>
          <w:rtl w:val="0"/>
        </w:rPr>
        <w:t>, tỷ lệ thành công, v.v.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E2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5" w:name="_1mvg1wnjmg2f" w:colFirst="0" w:colLast="0"/>
      <w:bookmarkEnd w:id="25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4: Quản lý phản hồi</w:t>
      </w:r>
    </w:p>
    <w:p w14:paraId="000000E3">
      <w:pPr>
        <w:numPr>
          <w:ilvl w:val="0"/>
          <w:numId w:val="33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bảng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feedbacks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br w:type="textWrapping"/>
      </w:r>
    </w:p>
    <w:p w14:paraId="000000E4">
      <w:pPr>
        <w:numPr>
          <w:ilvl w:val="0"/>
          <w:numId w:val="3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Xem đánh giá từ người dùng dành cho coach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5">
      <w:pPr>
        <w:numPr>
          <w:ilvl w:val="0"/>
          <w:numId w:val="3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Dùng thông tin này để cải thiện chất lượng dịch vụ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E7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6" w:name="_2wrazqdy0tjv" w:colFirst="0" w:colLast="0"/>
      <w:bookmarkEnd w:id="26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Giai đoạn 5: Xuất báo cáo</w:t>
      </w:r>
    </w:p>
    <w:p w14:paraId="000000E8">
      <w:pPr>
        <w:numPr>
          <w:ilvl w:val="0"/>
          <w:numId w:val="34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Truy cập phần </w:t>
      </w:r>
      <w:r>
        <w:rPr>
          <w:rFonts w:hint="default" w:ascii="Times New Roman" w:hAnsi="Times New Roman" w:cs="Times New Roman"/>
          <w:b/>
          <w:rtl w:val="0"/>
        </w:rPr>
        <w:t>Reports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 w14:paraId="000000E9">
      <w:pPr>
        <w:numPr>
          <w:ilvl w:val="0"/>
          <w:numId w:val="3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Xem: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A">
      <w:pPr>
        <w:numPr>
          <w:ilvl w:val="0"/>
          <w:numId w:val="3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Doanh thu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B">
      <w:pPr>
        <w:numPr>
          <w:ilvl w:val="0"/>
          <w:numId w:val="3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Lượt đăng ký mới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C">
      <w:pPr>
        <w:numPr>
          <w:ilvl w:val="0"/>
          <w:numId w:val="3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Tỷ lệ thành công (người cai thành công)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D">
      <w:pPr>
        <w:numPr>
          <w:ilvl w:val="0"/>
          <w:numId w:val="35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Số buổi coaching diễn ra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0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EF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27" w:name="_wi9gvljtsqjk" w:colFirst="0" w:colLast="0"/>
      <w:bookmarkEnd w:id="27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📌 Tóm tắt luồng chính:</w:t>
      </w:r>
    </w:p>
    <w:tbl>
      <w:tblPr>
        <w:tblStyle w:val="1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21"/>
        <w:gridCol w:w="7803"/>
      </w:tblGrid>
      <w:tr w14:paraId="3EC6E47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Vai trò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Luồng chính (Main Flow)</w:t>
            </w:r>
          </w:p>
        </w:tc>
      </w:tr>
      <w:tr w14:paraId="707A2A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Khách hàng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Đăng ký → Mua gói → Ghi nhận hút thuốc → Lập kế hoạch cai → Ghi tiến trình → Nhận thông báo/huy hiệu → Chat với Coach</w:t>
            </w:r>
          </w:p>
        </w:tc>
      </w:tr>
      <w:tr w14:paraId="5A5FB0E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Admin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Đăng nhập → Quản lý user/coach/plan → Duyệt nội dung → Theo dõi tiến trình → Xem thống kê báo cáo</w:t>
            </w:r>
          </w:p>
        </w:tc>
      </w:tr>
    </w:tbl>
    <w:p w14:paraId="000000F6">
      <w:pPr>
        <w:rPr>
          <w:rFonts w:hint="default" w:ascii="Times New Roman" w:hAnsi="Times New Roman" w:cs="Times New Roman"/>
        </w:rPr>
      </w:pPr>
    </w:p>
    <w:p w14:paraId="000000F7">
      <w:pPr>
        <w:rPr>
          <w:rFonts w:hint="default" w:ascii="Times New Roman" w:hAnsi="Times New Roman" w:cs="Times New Roman"/>
        </w:rPr>
      </w:pPr>
    </w:p>
    <w:p w14:paraId="000000F8">
      <w:pPr>
        <w:rPr>
          <w:rFonts w:hint="default" w:ascii="Times New Roman" w:hAnsi="Times New Roman" w:cs="Times New Roman"/>
        </w:rPr>
      </w:pPr>
    </w:p>
    <w:p w14:paraId="000000F9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28" w:name="_3zlfosl6mj2m" w:colFirst="0" w:colLast="0"/>
      <w:bookmarkEnd w:id="28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🧩 Gợi ý các gói dịch vụ chính cho phần mềm theo dõi hút thuốc</w:t>
      </w:r>
    </w:p>
    <w:tbl>
      <w:tblPr>
        <w:tblStyle w:val="16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3"/>
        <w:gridCol w:w="6601"/>
      </w:tblGrid>
      <w:tr w14:paraId="626C32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A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🧱 Tên gói dịch vụ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B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✅ Chức năng chính</w:t>
            </w:r>
          </w:p>
        </w:tc>
      </w:tr>
      <w:tr w14:paraId="23706A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User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Quản lý người dùng (đăng ký, đăng nhập, thông tin cá nhân)</w:t>
            </w:r>
          </w:p>
          <w:p w14:paraId="000000F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Xác thực và phân quyền (JWT, role-based)</w:t>
            </w:r>
          </w:p>
        </w:tc>
      </w:tr>
      <w:tr w14:paraId="6306F1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Smoking Tracker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Ghi nhận số lượng thuốc hút mỗi ngày</w:t>
            </w:r>
          </w:p>
          <w:p w14:paraId="0000010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Theo dõi tiến trình giảm hút thuốc</w:t>
            </w:r>
          </w:p>
          <w:p w14:paraId="0000010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Thống kê theo thời gian</w:t>
            </w:r>
          </w:p>
        </w:tc>
      </w:tr>
      <w:tr w14:paraId="6F5944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Quit Plan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Tạo kế hoạch cai thuốc</w:t>
            </w:r>
          </w:p>
          <w:p w14:paraId="0000010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Nhắc nhở, thông báo</w:t>
            </w:r>
          </w:p>
          <w:p w14:paraId="0000010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Điều chỉnh mục tiêu</w:t>
            </w:r>
          </w:p>
        </w:tc>
      </w:tr>
      <w:tr w14:paraId="1158DB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Motivation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Lưu trữ và hiển thị lý do cai thuốc (ảnh, câu trích dẫn, mục tiêu cá nhân)</w:t>
            </w:r>
          </w:p>
          <w:p w14:paraId="0000010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Gửi thông điệp động viên định kỳ</w:t>
            </w:r>
          </w:p>
        </w:tc>
      </w:tr>
      <w:tr w14:paraId="7141632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Subscription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Quản lý gói hỗ trợ nâng cao (nếu có trả phí)</w:t>
            </w:r>
          </w:p>
          <w:p w14:paraId="0000010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Thanh toán, theo dõi thời hạn</w:t>
            </w:r>
          </w:p>
        </w:tc>
      </w:tr>
      <w:tr w14:paraId="15444A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Progress Report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Sinh báo cáo quá trình cai thuốc (số ngày không hút, tiết kiệm tiền, cải thiện sức khỏe)</w:t>
            </w:r>
          </w:p>
          <w:p w14:paraId="0000010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Biểu đồ, phân tích dữ liệu</w:t>
            </w:r>
          </w:p>
        </w:tc>
      </w:tr>
      <w:tr w14:paraId="2ABF3B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Coaching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Giao tiếp với chuyên gia hoặc AI coach</w:t>
            </w:r>
          </w:p>
          <w:p w14:paraId="0000011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Chat, đặt lịch hẹn tư vấn, gửi phản hồi</w:t>
            </w:r>
          </w:p>
        </w:tc>
      </w:tr>
      <w:tr w14:paraId="394D1A0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Notification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Gửi thông báo nhắc hút thuốc, nhắc thực hiện mục tiêu</w:t>
            </w:r>
          </w:p>
          <w:p w14:paraId="0000011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Hỗ trợ push notification hoặc email</w:t>
            </w:r>
          </w:p>
        </w:tc>
      </w:tr>
      <w:tr w14:paraId="625CDD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Admin/Staff Service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Quản lý người dùng hệ thống, xem thống kê tổng quát</w:t>
            </w:r>
          </w:p>
          <w:p w14:paraId="0000011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 Phân tích dữ liệu người dùng toàn hệ thống</w:t>
            </w:r>
          </w:p>
        </w:tc>
      </w:tr>
    </w:tbl>
    <w:p w14:paraId="000001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11A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29" w:name="_bqv72wyf598n" w:colFirst="0" w:colLast="0"/>
      <w:bookmarkEnd w:id="29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🔗 Quan hệ giữa các gói:</w:t>
      </w:r>
    </w:p>
    <w:p w14:paraId="0000011B">
      <w:pPr>
        <w:numPr>
          <w:ilvl w:val="0"/>
          <w:numId w:val="36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User Service</w:t>
      </w:r>
      <w:r>
        <w:rPr>
          <w:rFonts w:hint="default" w:ascii="Times New Roman" w:hAnsi="Times New Roman" w:cs="Times New Roman"/>
          <w:rtl w:val="0"/>
        </w:rPr>
        <w:t xml:space="preserve"> là trung tâm, liên kết với mọi dịch vụ khác.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11C">
      <w:pPr>
        <w:numPr>
          <w:ilvl w:val="0"/>
          <w:numId w:val="3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Smoking Tracker</w:t>
      </w:r>
      <w:r>
        <w:rPr>
          <w:rFonts w:hint="default" w:ascii="Times New Roman" w:hAnsi="Times New Roman" w:cs="Times New Roman"/>
          <w:rtl w:val="0"/>
        </w:rPr>
        <w:t xml:space="preserve"> và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Quit Plan</w:t>
      </w:r>
      <w:r>
        <w:rPr>
          <w:rFonts w:hint="default" w:ascii="Times New Roman" w:hAnsi="Times New Roman" w:cs="Times New Roman"/>
          <w:rtl w:val="0"/>
        </w:rPr>
        <w:t xml:space="preserve"> thường đi cùng để đánh giá hiệu quả kế hoạch.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11D">
      <w:pPr>
        <w:numPr>
          <w:ilvl w:val="0"/>
          <w:numId w:val="3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Motivation</w:t>
      </w:r>
      <w:r>
        <w:rPr>
          <w:rFonts w:hint="default" w:ascii="Times New Roman" w:hAnsi="Times New Roman" w:cs="Times New Roman"/>
          <w:rtl w:val="0"/>
        </w:rPr>
        <w:t xml:space="preserve"> và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Coaching</w:t>
      </w:r>
      <w:r>
        <w:rPr>
          <w:rFonts w:hint="default" w:ascii="Times New Roman" w:hAnsi="Times New Roman" w:cs="Times New Roman"/>
          <w:rtl w:val="0"/>
        </w:rPr>
        <w:t xml:space="preserve"> là hỗ trợ tinh thần.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11E">
      <w:pPr>
        <w:numPr>
          <w:ilvl w:val="0"/>
          <w:numId w:val="3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Progress Report</w:t>
      </w:r>
      <w:r>
        <w:rPr>
          <w:rFonts w:hint="default" w:ascii="Times New Roman" w:hAnsi="Times New Roman" w:cs="Times New Roman"/>
          <w:rtl w:val="0"/>
        </w:rPr>
        <w:t xml:space="preserve"> tổng hợp thông tin từ nhiều gói để đánh giá hiệu quả.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11F">
      <w:pPr>
        <w:numPr>
          <w:ilvl w:val="0"/>
          <w:numId w:val="3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 Mono" w:cs="Times New Roman"/>
          <w:color w:val="188038"/>
          <w:rtl w:val="0"/>
        </w:rPr>
        <w:t>Admin</w:t>
      </w:r>
      <w:r>
        <w:rPr>
          <w:rFonts w:hint="default" w:ascii="Times New Roman" w:hAnsi="Times New Roman" w:cs="Times New Roman"/>
          <w:rtl w:val="0"/>
        </w:rPr>
        <w:t xml:space="preserve"> dùng để điều hành hệ thống và giám sát tiến trình người dùng.</w:t>
      </w:r>
      <w:r>
        <w:rPr>
          <w:rFonts w:hint="default" w:ascii="Times New Roman" w:hAnsi="Times New Roman" w:cs="Times New Roman"/>
          <w:rtl w:val="0"/>
        </w:rPr>
        <w:br w:type="textWrapping"/>
      </w:r>
    </w:p>
    <w:p w14:paraId="00000120">
      <w:pPr>
        <w:rPr>
          <w:rFonts w:hint="default" w:ascii="Times New Roman" w:hAnsi="Times New Roman" w:cs="Times New Roman"/>
        </w:rPr>
      </w:pPr>
    </w:p>
    <w:p w14:paraId="00000121">
      <w:pPr>
        <w:rPr>
          <w:rFonts w:hint="default" w:ascii="Times New Roman" w:hAnsi="Times New Roman" w:cs="Times New Roman"/>
        </w:rPr>
      </w:pPr>
    </w:p>
    <w:p w14:paraId="00000122">
      <w:pPr>
        <w:rPr>
          <w:rFonts w:hint="default" w:ascii="Times New Roman" w:hAnsi="Times New Roman" w:cs="Times New Roman"/>
        </w:rPr>
      </w:pPr>
    </w:p>
    <w:p w14:paraId="00000123">
      <w:pPr>
        <w:rPr>
          <w:rFonts w:hint="default" w:ascii="Times New Roman" w:hAnsi="Times New Roman" w:cs="Times New Roman"/>
        </w:rPr>
      </w:pPr>
    </w:p>
    <w:p w14:paraId="00000124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 w:tentative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288B902"/>
    <w:multiLevelType w:val="multilevel"/>
    <w:tmpl w:val="9288B902"/>
    <w:lvl w:ilvl="0" w:tentative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F205925"/>
    <w:multiLevelType w:val="multilevel"/>
    <w:tmpl w:val="BF205925"/>
    <w:lvl w:ilvl="0" w:tentative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C8879AEF"/>
    <w:multiLevelType w:val="multilevel"/>
    <w:tmpl w:val="C8879AEF"/>
    <w:lvl w:ilvl="0" w:tentative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0248C179"/>
    <w:multiLevelType w:val="multilevel"/>
    <w:tmpl w:val="0248C179"/>
    <w:lvl w:ilvl="0" w:tentative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03D62ECE"/>
    <w:multiLevelType w:val="multilevel"/>
    <w:tmpl w:val="03D62ECE"/>
    <w:lvl w:ilvl="0" w:tentative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5B654F3"/>
    <w:multiLevelType w:val="multilevel"/>
    <w:tmpl w:val="25B654F3"/>
    <w:lvl w:ilvl="0" w:tentative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2A8F537B"/>
    <w:multiLevelType w:val="multilevel"/>
    <w:tmpl w:val="2A8F537B"/>
    <w:lvl w:ilvl="0" w:tentative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8765686"/>
    <w:multiLevelType w:val="multilevel"/>
    <w:tmpl w:val="58765686"/>
    <w:lvl w:ilvl="0" w:tentative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59ADCABA"/>
    <w:multiLevelType w:val="multilevel"/>
    <w:tmpl w:val="59ADCABA"/>
    <w:lvl w:ilvl="0" w:tentative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DEC2089"/>
    <w:multiLevelType w:val="multilevel"/>
    <w:tmpl w:val="7DEC2089"/>
    <w:lvl w:ilvl="0" w:tentative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8"/>
  </w:num>
  <w:num w:numId="4">
    <w:abstractNumId w:val="8"/>
  </w:num>
  <w:num w:numId="5">
    <w:abstractNumId w:val="6"/>
  </w:num>
  <w:num w:numId="6">
    <w:abstractNumId w:val="16"/>
  </w:num>
  <w:num w:numId="7">
    <w:abstractNumId w:val="20"/>
  </w:num>
  <w:num w:numId="8">
    <w:abstractNumId w:val="32"/>
  </w:num>
  <w:num w:numId="9">
    <w:abstractNumId w:val="15"/>
  </w:num>
  <w:num w:numId="10">
    <w:abstractNumId w:val="2"/>
  </w:num>
  <w:num w:numId="11">
    <w:abstractNumId w:val="21"/>
  </w:num>
  <w:num w:numId="12">
    <w:abstractNumId w:val="29"/>
  </w:num>
  <w:num w:numId="13">
    <w:abstractNumId w:val="9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4"/>
  </w:num>
  <w:num w:numId="20">
    <w:abstractNumId w:val="24"/>
  </w:num>
  <w:num w:numId="21">
    <w:abstractNumId w:val="30"/>
  </w:num>
  <w:num w:numId="22">
    <w:abstractNumId w:val="17"/>
  </w:num>
  <w:num w:numId="23">
    <w:abstractNumId w:val="23"/>
  </w:num>
  <w:num w:numId="24">
    <w:abstractNumId w:val="5"/>
  </w:num>
  <w:num w:numId="25">
    <w:abstractNumId w:val="34"/>
  </w:num>
  <w:num w:numId="26">
    <w:abstractNumId w:val="33"/>
  </w:num>
  <w:num w:numId="27">
    <w:abstractNumId w:val="7"/>
  </w:num>
  <w:num w:numId="28">
    <w:abstractNumId w:val="31"/>
  </w:num>
  <w:num w:numId="29">
    <w:abstractNumId w:val="3"/>
  </w:num>
  <w:num w:numId="30">
    <w:abstractNumId w:val="22"/>
  </w:num>
  <w:num w:numId="31">
    <w:abstractNumId w:val="1"/>
  </w:num>
  <w:num w:numId="32">
    <w:abstractNumId w:val="27"/>
  </w:num>
  <w:num w:numId="33">
    <w:abstractNumId w:val="35"/>
  </w:num>
  <w:num w:numId="34">
    <w:abstractNumId w:val="0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354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2025-05-22T13:59:43Z</dcterms:created>
  <dc:creator>Admin</dc:creator>
  <cp:lastModifiedBy>Admin</cp:lastModifiedBy>
  <dcterms:modified xsi:type="dcterms:W3CDTF">2025-05-22T14:00:06Z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075579968A964637BC86121CEB98FFCA_12</vt:lpwstr>
  </property>
</Properties>
</file>